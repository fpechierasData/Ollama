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Tableau : Types d’IA et leurs usages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 d’IA</w:t>
            </w:r>
          </w:p>
        </w:tc>
        <w:tc>
          <w:tcPr>
            <w:tcW w:type="dxa" w:w="2880"/>
          </w:tcPr>
          <w:p>
            <w:r>
              <w:t>Définition</w:t>
            </w:r>
          </w:p>
        </w:tc>
        <w:tc>
          <w:tcPr>
            <w:tcW w:type="dxa" w:w="2880"/>
          </w:tcPr>
          <w:p>
            <w:r>
              <w:t>Exemples d’usage</w:t>
            </w:r>
          </w:p>
        </w:tc>
      </w:tr>
      <w:tr>
        <w:tc>
          <w:tcPr>
            <w:tcW w:type="dxa" w:w="2880"/>
          </w:tcPr>
          <w:p>
            <w:r>
              <w:t>🧠 Machine Learning (Apprentissage Automatique)</w:t>
            </w:r>
          </w:p>
        </w:tc>
        <w:tc>
          <w:tcPr>
            <w:tcW w:type="dxa" w:w="2880"/>
          </w:tcPr>
          <w:p>
            <w:r>
              <w:t>Modèles qui apprennent à partir de données pour détecter des tendances et automatiser des décisions.</w:t>
            </w:r>
          </w:p>
        </w:tc>
        <w:tc>
          <w:tcPr>
            <w:tcW w:type="dxa" w:w="2880"/>
          </w:tcPr>
          <w:p>
            <w:r>
              <w:t>📩 Filtrage de courriers indésirables (ex. Gmail)</w:t>
              <w:br/>
              <w:t>🎯 Systèmes de recommandation (ex. Netflix, Amazon)</w:t>
              <w:br/>
              <w:t>💳 Détection de fraudes (ex. banques)</w:t>
            </w:r>
          </w:p>
        </w:tc>
      </w:tr>
      <w:tr>
        <w:tc>
          <w:tcPr>
            <w:tcW w:type="dxa" w:w="2880"/>
          </w:tcPr>
          <w:p>
            <w:r>
              <w:t>🔬 Deep Learning (Apprentissage Profond)</w:t>
            </w:r>
          </w:p>
        </w:tc>
        <w:tc>
          <w:tcPr>
            <w:tcW w:type="dxa" w:w="2880"/>
          </w:tcPr>
          <w:p>
            <w:r>
              <w:t>Sous-domaine du Machine Learning utilisant des réseaux neuronaux profonds pour reconnaître des motifs complexes dans les données.</w:t>
            </w:r>
          </w:p>
        </w:tc>
        <w:tc>
          <w:tcPr>
            <w:tcW w:type="dxa" w:w="2880"/>
          </w:tcPr>
          <w:p>
            <w:r>
              <w:t>👤 Reconnaissance faciale (ex. déverrouillage de smartphone)</w:t>
              <w:br/>
              <w:t>🏥 Analyse d’IRM en médecine</w:t>
              <w:br/>
              <w:t>🌍 Traduction automatique (ex. Google Traduction)</w:t>
            </w:r>
          </w:p>
        </w:tc>
      </w:tr>
      <w:tr>
        <w:tc>
          <w:tcPr>
            <w:tcW w:type="dxa" w:w="2880"/>
          </w:tcPr>
          <w:p>
            <w:r>
              <w:t>🤖 IA Générative - Chatbots</w:t>
            </w:r>
          </w:p>
        </w:tc>
        <w:tc>
          <w:tcPr>
            <w:tcW w:type="dxa" w:w="2880"/>
          </w:tcPr>
          <w:p>
            <w:r>
              <w:t>IA capable de simuler des conversations et d'interagir de manière fluide avec les utilisateurs.</w:t>
            </w:r>
          </w:p>
        </w:tc>
        <w:tc>
          <w:tcPr>
            <w:tcW w:type="dxa" w:w="2880"/>
          </w:tcPr>
          <w:p>
            <w:r>
              <w:t>💬 ChatGPT, assistants virtuels (ex. Service client automatisé)</w:t>
            </w:r>
          </w:p>
        </w:tc>
      </w:tr>
      <w:tr>
        <w:tc>
          <w:tcPr>
            <w:tcW w:type="dxa" w:w="2880"/>
          </w:tcPr>
          <w:p>
            <w:r>
              <w:t>🎨 IA Générative - Images</w:t>
            </w:r>
          </w:p>
        </w:tc>
        <w:tc>
          <w:tcPr>
            <w:tcW w:type="dxa" w:w="2880"/>
          </w:tcPr>
          <w:p>
            <w:r>
              <w:t>IA générant des images réalistes à partir de descriptions textuelles.</w:t>
            </w:r>
          </w:p>
        </w:tc>
        <w:tc>
          <w:tcPr>
            <w:tcW w:type="dxa" w:w="2880"/>
          </w:tcPr>
          <w:p>
            <w:r>
              <w:t>🖼️ DALL·E, Midjourney, Stable Diffusion (ex. Génération de visuels marketing)</w:t>
            </w:r>
          </w:p>
        </w:tc>
      </w:tr>
      <w:tr>
        <w:tc>
          <w:tcPr>
            <w:tcW w:type="dxa" w:w="2880"/>
          </w:tcPr>
          <w:p>
            <w:r>
              <w:t>📄 IA Générative - Texte</w:t>
            </w:r>
          </w:p>
        </w:tc>
        <w:tc>
          <w:tcPr>
            <w:tcW w:type="dxa" w:w="2880"/>
          </w:tcPr>
          <w:p>
            <w:r>
              <w:t>Modèles capables de résumer du texte, générer des articles ou traduire automatiquement.</w:t>
            </w:r>
          </w:p>
        </w:tc>
        <w:tc>
          <w:tcPr>
            <w:tcW w:type="dxa" w:w="2880"/>
          </w:tcPr>
          <w:p>
            <w:r>
              <w:t>📝 Résumé automatique de réunions (ex. IA de transcription)</w:t>
              <w:br/>
              <w:t>📰 Génération d’articles et de contenus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